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Olá, meu nome é John.</w:t>
      </w:r>
    </w:p>
    <w:p>
      <w:r>
        <w:t>Eu trabalho em uma empresa internacional.</w:t>
      </w:r>
    </w:p>
    <w:p>
      <w:r>
        <w:t>Este projeto é muito importante para a nossa equipe.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